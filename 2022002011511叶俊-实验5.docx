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3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74"/>
        <w:gridCol w:w="1895"/>
        <w:gridCol w:w="3664"/>
      </w:tblGrid>
      <w:tr w14:paraId="41F56B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FB4049">
            <w:pPr>
              <w:spacing w:before="0" w:after="0"/>
              <w:jc w:val="center"/>
              <w:rPr>
                <w:rFonts w:ascii="宋体" w:hAnsi="宋体" w:eastAsia="宋体" w:cs="宋体"/>
                <w:b/>
                <w:sz w:val="44"/>
                <w:szCs w:val="44"/>
              </w:rPr>
            </w:pPr>
            <w:r>
              <w:rPr>
                <w:rFonts w:ascii="宋体" w:hAnsi="宋体" w:cs="宋体"/>
                <w:b/>
                <w:sz w:val="44"/>
                <w:szCs w:val="44"/>
              </w:rPr>
              <w:t>《计算机网络》实验报告</w:t>
            </w:r>
          </w:p>
        </w:tc>
      </w:tr>
      <w:tr w14:paraId="751ED5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C37FC7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实验编号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847B86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实验</w:t>
            </w: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五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F64D55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实验名称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F0254F">
            <w:pPr>
              <w:spacing w:before="0" w:after="0"/>
              <w:jc w:val="both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  <w:t>ARP</w:t>
            </w:r>
          </w:p>
        </w:tc>
      </w:tr>
      <w:tr w14:paraId="5B97B8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304ECB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9513B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叶俊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1F72F6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学号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7427BE">
            <w:pPr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202200201151</w:t>
            </w:r>
          </w:p>
        </w:tc>
      </w:tr>
      <w:tr w14:paraId="4790E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85A83F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班级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4A80C1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菁英班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AA7B0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成绩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E189E7">
            <w:pPr>
              <w:spacing w:before="0" w:after="0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34A57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F6FA56">
            <w:pPr>
              <w:pStyle w:val="17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实验目的</w:t>
            </w:r>
          </w:p>
          <w:p w14:paraId="63BDB76F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了解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ARP(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地址解析协议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是如何工作的。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是连接以太网和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的重要粘合协议。</w:t>
            </w:r>
          </w:p>
        </w:tc>
      </w:tr>
      <w:tr w14:paraId="42B37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8D7011">
            <w:pPr>
              <w:pStyle w:val="17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实验要求</w:t>
            </w:r>
          </w:p>
          <w:p w14:paraId="76B908A5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软件工具捕获和检测数据包的踪迹。</w:t>
            </w:r>
          </w:p>
          <w:p w14:paraId="003C222A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arp”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命令行实用程序来检查和清除计算机上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arp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协议使用的缓存。</w:t>
            </w:r>
          </w:p>
          <w:p w14:paraId="6F63FCB8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ifconfig / ipconfig: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ipconfig”(Windows)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或“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ifconfig”(Mac/Linux)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命令行实用程序来检查计算机网络接口的状态。</w:t>
            </w:r>
          </w:p>
          <w:p w14:paraId="7C379582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route / netstat: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本实验使用“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route”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或“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netstat”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命令行实用程序来检查计算机使用的路由。</w:t>
            </w:r>
          </w:p>
        </w:tc>
      </w:tr>
      <w:tr w14:paraId="0670B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2CA2C7">
            <w:pPr>
              <w:pStyle w:val="17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实验内容</w:t>
            </w:r>
          </w:p>
          <w:p w14:paraId="3F3D5A72">
            <w:pPr>
              <w:pStyle w:val="17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Capture a Trace.</w:t>
            </w:r>
          </w:p>
          <w:p w14:paraId="0C9893F5">
            <w:pPr>
              <w:pStyle w:val="17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Inspect the Trace</w:t>
            </w:r>
          </w:p>
          <w:p w14:paraId="112BD592">
            <w:pPr>
              <w:pStyle w:val="17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ARP request and reply </w:t>
            </w:r>
          </w:p>
          <w:p w14:paraId="20F58A7A">
            <w:pPr>
              <w:pStyle w:val="17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Details of ARP over Ethernet</w:t>
            </w:r>
          </w:p>
        </w:tc>
      </w:tr>
      <w:tr w14:paraId="5E6FF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4EDD94">
            <w:pPr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实验过程</w:t>
            </w:r>
          </w:p>
          <w:p w14:paraId="3332C38A">
            <w:pPr>
              <w:pStyle w:val="17"/>
              <w:numPr>
                <w:ilvl w:val="0"/>
                <w:numId w:val="3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Step1 </w:t>
            </w: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捕获追踪</w:t>
            </w:r>
          </w:p>
          <w:p w14:paraId="1F65303E">
            <w:pPr>
              <w:pStyle w:val="17"/>
              <w:numPr>
                <w:ilvl w:val="0"/>
                <w:numId w:val="0"/>
              </w:numPr>
              <w:spacing w:before="0" w:after="0"/>
              <w:ind w:left="0" w:firstLine="24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使用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ipconfig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命令查找计算机主网络接口的以太网地址。命令行输入：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ipconfig/all</w:t>
            </w:r>
          </w:p>
          <w:p w14:paraId="331327E3">
            <w:pPr>
              <w:pStyle w:val="17"/>
              <w:numPr>
                <w:ilvl w:val="0"/>
                <w:numId w:val="0"/>
              </w:numPr>
              <w:spacing w:before="0" w:after="0"/>
              <w:ind w:left="0" w:firstLine="210"/>
              <w:jc w:val="center"/>
            </w:pPr>
            <w:r>
              <w:drawing>
                <wp:inline distT="0" distB="0" distL="114300" distR="114300">
                  <wp:extent cx="6105525" cy="4949190"/>
                  <wp:effectExtent l="0" t="0" r="9525" b="381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94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E0F12">
            <w:pPr>
              <w:pStyle w:val="17"/>
              <w:numPr>
                <w:ilvl w:val="0"/>
                <w:numId w:val="0"/>
              </w:numPr>
              <w:spacing w:before="0" w:after="0"/>
              <w:ind w:left="0" w:firstLine="21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netstat/route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命令查找计算机用于访问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Internet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其余部分的本地路由器或默认网关的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地址。使用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netstat–r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命令：</w:t>
            </w:r>
          </w:p>
          <w:p w14:paraId="62424851">
            <w:pPr>
              <w:pStyle w:val="17"/>
              <w:numPr>
                <w:ilvl w:val="0"/>
                <w:numId w:val="0"/>
              </w:numPr>
              <w:spacing w:before="0" w:after="0"/>
              <w:ind w:left="0" w:firstLine="210"/>
              <w:jc w:val="center"/>
            </w:pPr>
            <w:r>
              <w:drawing>
                <wp:inline distT="0" distB="0" distL="114300" distR="114300">
                  <wp:extent cx="6105525" cy="4869180"/>
                  <wp:effectExtent l="0" t="0" r="9525" b="762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86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3D4F5">
            <w:pPr>
              <w:pStyle w:val="17"/>
              <w:numPr>
                <w:ilvl w:val="0"/>
                <w:numId w:val="0"/>
              </w:numPr>
              <w:spacing w:before="0" w:after="0"/>
              <w:ind w:left="0" w:firstLine="21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启动抓包后，使用“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arp”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命令清除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缓存中的默认网关。使用命令“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 -a”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将显示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缓存的内容，使用命令“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arp–d”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清除默认网关。</w:t>
            </w:r>
          </w:p>
          <w:p w14:paraId="041E0F12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命令：</w:t>
            </w:r>
          </w:p>
          <w:p w14:paraId="0E65E541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20"/>
              <w:jc w:val="center"/>
            </w:pPr>
            <w:r>
              <w:drawing>
                <wp:inline distT="0" distB="0" distL="114300" distR="114300">
                  <wp:extent cx="5772150" cy="5305425"/>
                  <wp:effectExtent l="0" t="0" r="0" b="9525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53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DBD1B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 -a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42FF9775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20"/>
              <w:jc w:val="center"/>
            </w:pPr>
            <w:r>
              <w:drawing>
                <wp:inline distT="0" distB="0" distL="114300" distR="114300">
                  <wp:extent cx="4610100" cy="5105400"/>
                  <wp:effectExtent l="0" t="0" r="0" b="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C7E3C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arp–d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5CEB14A1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20"/>
              <w:jc w:val="center"/>
            </w:pPr>
            <w:r>
              <w:drawing>
                <wp:inline distT="0" distB="0" distL="114300" distR="114300">
                  <wp:extent cx="1838325" cy="295275"/>
                  <wp:effectExtent l="0" t="0" r="9525" b="9525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52CED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Wireshark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将捕获这些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包</w:t>
            </w:r>
          </w:p>
          <w:p w14:paraId="084CD0CB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20"/>
              <w:jc w:val="center"/>
            </w:pPr>
          </w:p>
          <w:p w14:paraId="4516DCB1">
            <w:pPr>
              <w:pStyle w:val="17"/>
              <w:numPr>
                <w:ilvl w:val="0"/>
                <w:numId w:val="0"/>
              </w:numPr>
              <w:spacing w:before="0" w:after="0"/>
              <w:ind w:left="0" w:firstLine="420"/>
              <w:jc w:val="center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0" distR="0">
                  <wp:extent cx="5455285" cy="2495550"/>
                  <wp:effectExtent l="0" t="0" r="0" b="0"/>
                  <wp:docPr id="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023" b="32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28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7FFCD">
            <w:pPr>
              <w:pStyle w:val="17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Step2 Inspect the Trace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检查跟踪</w:t>
            </w:r>
          </w:p>
          <w:p w14:paraId="38218073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利用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eth.addr == 46:0D:60:37:41:CA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筛选出由我的电脑发送或发送到我的电脑的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包：</w:t>
            </w:r>
          </w:p>
          <w:p w14:paraId="0DD6C75F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center"/>
            </w:pPr>
            <w:r>
              <w:drawing>
                <wp:inline distT="0" distB="0" distL="0" distR="0">
                  <wp:extent cx="5400040" cy="3689985"/>
                  <wp:effectExtent l="0" t="0" r="10160" b="5715"/>
                  <wp:docPr id="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FFDDA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center"/>
            </w:pPr>
          </w:p>
          <w:p w14:paraId="5EDB985A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lang w:val="en-US" w:eastAsia="zh-CN"/>
              </w:rPr>
            </w:pPr>
          </w:p>
          <w:p w14:paraId="0EDBD2C5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center"/>
            </w:pPr>
            <w:r>
              <w:drawing>
                <wp:inline distT="0" distB="0" distL="114300" distR="114300">
                  <wp:extent cx="6106160" cy="1257300"/>
                  <wp:effectExtent l="0" t="0" r="8890" b="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16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B322C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Hardware type(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网卡类型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：硬件类型指定为以太网，对应以太网标识为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1D1A2081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Protocol type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：协议类型指定为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IPv4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的协议类型标识为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0x0800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54A564E5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Harware size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：网卡地址长度，以太网网卡是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字节。</w:t>
            </w:r>
          </w:p>
          <w:p w14:paraId="1456F27D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Protocol size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：查询中提供的网络地址的的长度，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IPv4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字节。</w:t>
            </w:r>
          </w:p>
          <w:p w14:paraId="5C62F5BA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Opcode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：操作码的值为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，表示请求包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则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表示回复包。</w:t>
            </w:r>
          </w:p>
          <w:p w14:paraId="662443FD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Sender MAC address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请求或回复中发送者的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地址。</w:t>
            </w:r>
          </w:p>
          <w:p w14:paraId="3CB4156A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Sender IP address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请求或回复中发送者的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地址。</w:t>
            </w:r>
          </w:p>
          <w:p w14:paraId="0D45F532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Target MAC address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：在指向性请求包中，目标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地址是根据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地址表中记录的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地址，而在广播性查询包中，目标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ff:ff:ff:ff:ff:ff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（注意区分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header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，指向性查询包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header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地址表中记录的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地址，而广播查询包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header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地址是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ff:ff:ff:ff:ff:ff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）。</w:t>
            </w:r>
          </w:p>
          <w:p w14:paraId="65DB4519">
            <w:pPr>
              <w:pStyle w:val="17"/>
              <w:numPr>
                <w:ilvl w:val="0"/>
                <w:numId w:val="5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Target protocol address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：要查询目标的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。</w:t>
            </w:r>
          </w:p>
          <w:p w14:paraId="052FA11F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093460" cy="1463040"/>
                  <wp:effectExtent l="0" t="0" r="2540" b="381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46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CCC50">
            <w:pPr>
              <w:pStyle w:val="17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Step3: ARP request and reply 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请求和回复</w:t>
            </w:r>
          </w:p>
          <w:p w14:paraId="62BA3D1E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绘制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交换图：</w:t>
            </w:r>
          </w:p>
          <w:p w14:paraId="5F1BC32B">
            <w:pPr>
              <w:pStyle w:val="17"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b/>
                <w:bCs/>
                <w:lang w:val="en-US" w:eastAsia="zh-CN"/>
              </w:rPr>
            </w:pPr>
            <w:r>
              <w:rPr>
                <w:b/>
                <w:bCs/>
                <w:lang w:val="en-US" w:eastAsia="zh-CN"/>
              </w:rPr>
              <w:drawing>
                <wp:inline distT="0" distB="0" distL="114300" distR="114300">
                  <wp:extent cx="6103620" cy="2746375"/>
                  <wp:effectExtent l="0" t="0" r="11430" b="15875"/>
                  <wp:docPr id="23" name="图片 23" descr="1735552848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73555284806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E696F">
            <w:pPr>
              <w:pStyle w:val="17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Step4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Details of ARP over Ethernet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以太网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的详细信息</w:t>
            </w:r>
          </w:p>
          <w:p w14:paraId="413DC81F">
            <w:pPr>
              <w:pStyle w:val="17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使用什么操作码来表示请求？回复怎么样？</w:t>
            </w:r>
          </w:p>
          <w:p w14:paraId="13EC7E30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由上面的图可知，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Opcode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字段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request (1)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表示请求包，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reply (2)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表示回复包。</w:t>
            </w:r>
          </w:p>
          <w:p w14:paraId="4BBC204B">
            <w:pPr>
              <w:pStyle w:val="17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头有多大？那应答包呢？</w:t>
            </w:r>
          </w:p>
          <w:p w14:paraId="3AEA02E3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42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28bytes</w:t>
            </w:r>
          </w:p>
          <w:p w14:paraId="749DE084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42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02350" cy="3855720"/>
                  <wp:effectExtent l="0" t="0" r="12700" b="1143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385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62983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0"/>
              <w:jc w:val="both"/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</w:t>
            </w:r>
          </w:p>
          <w:p w14:paraId="1E5D769A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24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应答包的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头为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28bytes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57F54800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210"/>
              <w:jc w:val="both"/>
              <w:rPr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953125" cy="4229100"/>
                  <wp:effectExtent l="0" t="0" r="9525" b="0"/>
                  <wp:docPr id="2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C43B5">
            <w:pPr>
              <w:pStyle w:val="17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对未知目标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地址的请求携带什么值？</w:t>
            </w:r>
          </w:p>
          <w:p w14:paraId="5C4EE3C5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48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当目标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MAC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地址不明确时，使用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00:00:00:00:00:00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代替。</w:t>
            </w:r>
          </w:p>
          <w:p w14:paraId="148AEF87">
            <w:pPr>
              <w:pStyle w:val="17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说明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是上层协议的“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 Type”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值是多少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?</w:t>
            </w:r>
          </w:p>
          <w:p w14:paraId="6CB14791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03620" cy="631190"/>
                  <wp:effectExtent l="0" t="0" r="11430" b="16510"/>
                  <wp:docPr id="2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307E5D">
            <w:pPr>
              <w:pStyle w:val="17"/>
              <w:numPr>
                <w:ilvl w:val="0"/>
                <w:numId w:val="6"/>
              </w:numPr>
              <w:spacing w:before="0" w:after="0"/>
              <w:ind w:left="845" w:hanging="425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是否应答广播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像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ARP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请求一样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)?</w:t>
            </w:r>
          </w:p>
          <w:p w14:paraId="6A99F056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0"/>
              <w:jc w:val="both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会。</w:t>
            </w:r>
          </w:p>
          <w:p w14:paraId="3EBFD59C">
            <w:pPr>
              <w:pStyle w:val="17"/>
              <w:numPr>
                <w:ilvl w:val="0"/>
                <w:numId w:val="0"/>
              </w:numPr>
              <w:spacing w:before="0" w:after="0"/>
              <w:ind w:left="420" w:firstLine="0"/>
              <w:rPr>
                <w:sz w:val="24"/>
                <w:szCs w:val="24"/>
                <w:lang w:val="en-US" w:eastAsia="zh-CN"/>
              </w:rPr>
            </w:pPr>
          </w:p>
        </w:tc>
      </w:tr>
      <w:tr w14:paraId="05DDBD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2D680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四．实验心得</w:t>
            </w:r>
          </w:p>
          <w:p w14:paraId="17B632B2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本次实验中，我们主要研究了地址解析协议（ARP）的运作机制，这对于我掌握网络通信的基本原理具有极其重要的意义。最初，我对默认网关的功能存在一定的误解，仅仅将其视为网络中的一个普通转发节点。然而，随着实验的不断深入，我逐渐认识到默认网关实际上是连接本地子网与外部网络的枢纽，它在数据包转发过程中扮演着不可或缺的角色。这一观念的更新，虽然在我绘制ARP通信流程图时带来了一定的挑战，但通过认真研读实验手册和不断地实践探索，我对默认网关的作用有了更加深刻的认识。这个过程不仅锻炼了我的动手能力，也提升了我的理论水平。</w:t>
            </w:r>
            <w:bookmarkStart w:id="0" w:name="_GoBack"/>
            <w:bookmarkEnd w:id="0"/>
          </w:p>
        </w:tc>
      </w:tr>
    </w:tbl>
    <w:p w14:paraId="1A78D663">
      <w:pPr>
        <w:rPr>
          <w:sz w:val="28"/>
          <w:szCs w:val="2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lvlText w:val="%1．"/>
      <w:lvlJc w:val="left"/>
      <w:pPr>
        <w:tabs>
          <w:tab w:val="left" w:pos="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4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mZlYWJjYTgxYzY2YTUwMDY0MTBiM2ZmMDc3OGQifQ=="/>
  </w:docVars>
  <w:rsids>
    <w:rsidRoot w:val="00000000"/>
    <w:rsid w:val="32DA4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4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页眉与页脚"/>
    <w:basedOn w:val="1"/>
    <w:qFormat/>
    <w:uiPriority w:val="0"/>
  </w:style>
  <w:style w:type="paragraph" w:styleId="17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1115</Words>
  <Characters>1734</Characters>
  <Paragraphs>72</Paragraphs>
  <TotalTime>31</TotalTime>
  <ScaleCrop>false</ScaleCrop>
  <LinksUpToDate>false</LinksUpToDate>
  <CharactersWithSpaces>1801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WPS_1658393103</cp:lastModifiedBy>
  <dcterms:modified xsi:type="dcterms:W3CDTF">2024-12-30T10:04:42Z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6B8CA9E2B1B243EF9F1208538EEA6492_13</vt:lpwstr>
  </property>
  <property fmtid="{D5CDD505-2E9C-101B-9397-08002B2CF9AE}" pid="3" name="KSOProductBuildVer">
    <vt:lpwstr>2052-12.1.0.19770</vt:lpwstr>
  </property>
  <property fmtid="{D5CDD505-2E9C-101B-9397-08002B2CF9AE}" pid="4" name="commondata">
    <vt:lpwstr>eyJoZGlkIjoiOWJjMzdjMDY1OTg2Mzg1OTk2Yzg3ZTQyMDVmZjMxNTUifQ==</vt:lpwstr>
  </property>
  <property fmtid="{D5CDD505-2E9C-101B-9397-08002B2CF9AE}" pid="5" name="KSOTemplateDocerSaveRecord">
    <vt:lpwstr>eyJoZGlkIjoiMWFkYTJhOWE2MjcxNTRkNDU3NWZiMjU5YWNlNDI0ZWUiLCJ1c2VySWQiOiIxMzg5MTYyMDAzIn0=</vt:lpwstr>
  </property>
</Properties>
</file>